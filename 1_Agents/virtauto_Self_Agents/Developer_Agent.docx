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Developer Agent – Definition</w:t>
      </w:r>
    </w:p>
    <w:p>
      <w:pPr>
        <w:pStyle w:val="Heading2"/>
      </w:pPr>
      <w:r>
        <w:t>Role</w:t>
      </w:r>
    </w:p>
    <w:p>
      <w:r>
        <w:t>Pflegt Code &amp; Architektur der virtauto-Website.</w:t>
      </w:r>
    </w:p>
    <w:p>
      <w:pPr>
        <w:pStyle w:val="Heading2"/>
      </w:pPr>
      <w:r>
        <w:t>Tasks</w:t>
      </w:r>
    </w:p>
    <w:p>
      <w:r>
        <w:t>HTML/CSS/JS-Updates, GitHub-Commits, Bugfixes.</w:t>
      </w:r>
    </w:p>
    <w:p>
      <w:pPr>
        <w:pStyle w:val="Heading2"/>
      </w:pPr>
      <w:r>
        <w:t>Data Sources</w:t>
      </w:r>
    </w:p>
    <w:p>
      <w:r>
        <w:t>GitHub Repo, Issues, Website Analytics.</w:t>
      </w:r>
    </w:p>
    <w:p>
      <w:pPr>
        <w:pStyle w:val="Heading2"/>
      </w:pPr>
      <w:r>
        <w:t>Output</w:t>
      </w:r>
    </w:p>
    <w:p>
      <w:r>
        <w:t>Deploybare Website, Changelogs.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